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51F" w:rsidRPr="00FD4249" w:rsidRDefault="00FD4249">
      <w:pPr>
        <w:pStyle w:val="Heading1"/>
        <w:rPr>
          <w:color w:val="0070C0"/>
        </w:rPr>
      </w:pPr>
      <w:bookmarkStart w:id="0" w:name="_GoBack"/>
      <w:bookmarkEnd w:id="0"/>
      <w:r>
        <w:rPr>
          <w:color w:val="0070C0"/>
        </w:rPr>
        <w:t xml:space="preserve">Mustafa </w:t>
      </w:r>
      <w:proofErr w:type="spellStart"/>
      <w:r>
        <w:rPr>
          <w:color w:val="0070C0"/>
        </w:rPr>
        <w:t>Balasim</w:t>
      </w:r>
      <w:proofErr w:type="spellEnd"/>
      <w:r>
        <w:rPr>
          <w:color w:val="0070C0"/>
        </w:rPr>
        <w:t xml:space="preserve"> Ahmed</w:t>
      </w:r>
    </w:p>
    <w:p w:rsidR="0008751F" w:rsidRDefault="00BC0D77">
      <w:r>
        <w:t xml:space="preserve">Date of Birth: </w:t>
      </w:r>
      <w:r w:rsidR="00A06FBB">
        <w:t>April</w:t>
      </w:r>
      <w:r>
        <w:t xml:space="preserve"> </w:t>
      </w:r>
      <w:r w:rsidR="00A06FBB">
        <w:rPr>
          <w:rFonts w:hint="cs"/>
          <w:rtl/>
        </w:rPr>
        <w:t>23</w:t>
      </w:r>
      <w:r>
        <w:t>, 200</w:t>
      </w:r>
      <w:r w:rsidR="00A06FBB">
        <w:rPr>
          <w:rFonts w:hint="cs"/>
          <w:rtl/>
        </w:rPr>
        <w:t>5</w:t>
      </w:r>
    </w:p>
    <w:p w:rsidR="0008751F" w:rsidRDefault="00BC0D77">
      <w:r>
        <w:t>Email: ra</w:t>
      </w:r>
      <w:r w:rsidR="00A06FBB">
        <w:t>kancn188rakancn199@gmail.com</w:t>
      </w:r>
    </w:p>
    <w:p w:rsidR="0008751F" w:rsidRDefault="00BC0D77">
      <w:r>
        <w:t>Phone: +96</w:t>
      </w:r>
      <w:r w:rsidR="00A06FBB">
        <w:t>47760362168</w:t>
      </w:r>
    </w:p>
    <w:p w:rsidR="0008751F" w:rsidRDefault="00BC0D77">
      <w:r>
        <w:t xml:space="preserve">Location: Baghdad, </w:t>
      </w:r>
      <w:proofErr w:type="spellStart"/>
      <w:r>
        <w:t>S</w:t>
      </w:r>
      <w:r w:rsidR="00A06FBB">
        <w:t>haab</w:t>
      </w:r>
      <w:proofErr w:type="spellEnd"/>
      <w:r>
        <w:t xml:space="preserve"> City</w:t>
      </w:r>
      <w:r w:rsidR="00A06FBB">
        <w:rPr>
          <w:rFonts w:hint="cs"/>
          <w:rtl/>
        </w:rPr>
        <w:t xml:space="preserve"> </w:t>
      </w:r>
    </w:p>
    <w:p w:rsidR="0008751F" w:rsidRPr="00FD4249" w:rsidRDefault="00BC0D77">
      <w:pPr>
        <w:pStyle w:val="Heading2"/>
        <w:rPr>
          <w:color w:val="0070C0"/>
          <w:rtl/>
        </w:rPr>
      </w:pPr>
      <w:r w:rsidRPr="00FD4249">
        <w:rPr>
          <w:color w:val="0070C0"/>
        </w:rPr>
        <w:t>Objective</w:t>
      </w:r>
    </w:p>
    <w:p w:rsidR="00A06FBB" w:rsidRPr="00A06FBB" w:rsidRDefault="00A06FBB" w:rsidP="00A06FBB">
      <w:pPr>
        <w:rPr>
          <w:rtl/>
        </w:rPr>
      </w:pPr>
      <w:r w:rsidRPr="00A06FBB">
        <w:t>As a second stage student in the computer science department, one of my goals is to become an expert programmer and I have many dreams and ideas for the future and to have experience in various electronic fields related to the computer, including cybersecurity and information technology, and I am enthusiastic about the future.</w:t>
      </w:r>
    </w:p>
    <w:p w:rsidR="0008751F" w:rsidRPr="00FD4249" w:rsidRDefault="00BC0D77">
      <w:pPr>
        <w:pStyle w:val="Heading2"/>
        <w:rPr>
          <w:color w:val="0070C0"/>
        </w:rPr>
      </w:pPr>
      <w:r w:rsidRPr="00FD4249">
        <w:rPr>
          <w:color w:val="0070C0"/>
        </w:rPr>
        <w:t>Education</w:t>
      </w:r>
    </w:p>
    <w:p w:rsidR="0008751F" w:rsidRDefault="00BC0D77" w:rsidP="00FD4249">
      <w:bookmarkStart w:id="1" w:name="_Hlk182466068"/>
      <w:r>
        <w:t xml:space="preserve">Al </w:t>
      </w:r>
      <w:proofErr w:type="spellStart"/>
      <w:r>
        <w:t>Mustansariah</w:t>
      </w:r>
      <w:proofErr w:type="spellEnd"/>
      <w:r>
        <w:t xml:space="preserve"> University</w:t>
      </w:r>
      <w:bookmarkEnd w:id="1"/>
      <w:r>
        <w:t>, College of Science</w:t>
      </w:r>
      <w:r>
        <w:br/>
        <w:t>Bachelor of Science in Computer Science (Expected Graduation: 2027)</w:t>
      </w:r>
      <w:r>
        <w:br/>
        <w:t>Currently a second-year student</w:t>
      </w:r>
      <w:r>
        <w:br/>
        <w:t>Relevant coursework: Object-Oriented Programming (OOP), Data Structures, HTML</w:t>
      </w:r>
    </w:p>
    <w:p w:rsidR="0008751F" w:rsidRPr="00FD4249" w:rsidRDefault="00BC0D77">
      <w:pPr>
        <w:pStyle w:val="Heading2"/>
        <w:rPr>
          <w:color w:val="0070C0"/>
        </w:rPr>
      </w:pPr>
      <w:r w:rsidRPr="00FD4249">
        <w:rPr>
          <w:color w:val="0070C0"/>
        </w:rPr>
        <w:t>Skills</w:t>
      </w:r>
    </w:p>
    <w:p w:rsidR="0008751F" w:rsidRDefault="00BC0D77">
      <w:r>
        <w:t>- Programming Languages:</w:t>
      </w:r>
      <w:r>
        <w:br/>
        <w:t xml:space="preserve">  - C#: </w:t>
      </w:r>
      <w:r w:rsidR="00FD4249">
        <w:t>Skilled</w:t>
      </w:r>
      <w:r>
        <w:br/>
        <w:t xml:space="preserve">  - Python: Basic knowledge</w:t>
      </w:r>
      <w:r>
        <w:br/>
      </w:r>
      <w:r>
        <w:br/>
        <w:t>- 3D Printing: Certified with hands-on experience</w:t>
      </w:r>
      <w:r>
        <w:br/>
        <w:t xml:space="preserve">- Languages: </w:t>
      </w:r>
      <w:r w:rsidR="00FD4249">
        <w:t>Normal</w:t>
      </w:r>
      <w:r>
        <w:t xml:space="preserve"> in English</w:t>
      </w:r>
      <w:r w:rsidR="00FD4249" w:rsidRPr="00FD4249">
        <w:t xml:space="preserve"> Excellent</w:t>
      </w:r>
      <w:r>
        <w:t xml:space="preserve"> in Arabic</w:t>
      </w:r>
    </w:p>
    <w:p w:rsidR="0008751F" w:rsidRPr="00FD4249" w:rsidRDefault="00BC0D77">
      <w:pPr>
        <w:pStyle w:val="Heading2"/>
        <w:rPr>
          <w:color w:val="0070C0"/>
        </w:rPr>
      </w:pPr>
      <w:r w:rsidRPr="00FD4249">
        <w:rPr>
          <w:color w:val="0070C0"/>
        </w:rPr>
        <w:t>Certifications</w:t>
      </w:r>
    </w:p>
    <w:p w:rsidR="00FD4249" w:rsidRDefault="00BC0D77" w:rsidP="00FD4249">
      <w:r>
        <w:t>3D Printing Certification from the Ministry of Youth and Sports</w:t>
      </w:r>
    </w:p>
    <w:p w:rsidR="0008751F" w:rsidRPr="00FD4249" w:rsidRDefault="00BC0D77">
      <w:pPr>
        <w:pStyle w:val="Heading2"/>
        <w:rPr>
          <w:color w:val="0070C0"/>
        </w:rPr>
      </w:pPr>
      <w:r w:rsidRPr="00FD4249">
        <w:rPr>
          <w:color w:val="0070C0"/>
        </w:rPr>
        <w:t>Projects &amp; Experience</w:t>
      </w:r>
    </w:p>
    <w:p w:rsidR="0008751F" w:rsidRDefault="00BC0D77" w:rsidP="00EC473C">
      <w:r>
        <w:t>3D Printing Projects:</w:t>
      </w:r>
      <w:r>
        <w:br/>
        <w:t xml:space="preserve">- </w:t>
      </w:r>
      <w:r w:rsidR="00EC473C" w:rsidRPr="00EC473C">
        <w:t>Name plate and miniature cat format</w:t>
      </w:r>
      <w:r>
        <w:br/>
      </w:r>
      <w:r>
        <w:br/>
        <w:t>Programming Projects:</w:t>
      </w:r>
      <w:r>
        <w:br/>
        <w:t xml:space="preserve">- </w:t>
      </w:r>
      <w:r w:rsidR="00EC473C" w:rsidRPr="00EC473C">
        <w:t xml:space="preserve">Small </w:t>
      </w:r>
      <w:r w:rsidR="00EC473C">
        <w:t xml:space="preserve">Hospital system in C# </w:t>
      </w:r>
      <w:proofErr w:type="spellStart"/>
      <w:r w:rsidR="00EC473C">
        <w:t>Langauge</w:t>
      </w:r>
      <w:proofErr w:type="spellEnd"/>
      <w:r w:rsidR="00EC473C">
        <w:t xml:space="preserve"> (Console Application)</w:t>
      </w:r>
      <w:r>
        <w:br/>
        <w:t xml:space="preserve">- </w:t>
      </w:r>
      <w:r w:rsidR="00EC473C">
        <w:t>University system to</w:t>
      </w:r>
      <w:r w:rsidR="00EC473C" w:rsidRPr="00EC473C">
        <w:t xml:space="preserve"> Al </w:t>
      </w:r>
      <w:proofErr w:type="spellStart"/>
      <w:r w:rsidR="00EC473C" w:rsidRPr="00EC473C">
        <w:t>Mustansariah</w:t>
      </w:r>
      <w:proofErr w:type="spellEnd"/>
      <w:r w:rsidR="00EC473C" w:rsidRPr="00EC473C">
        <w:t xml:space="preserve"> University</w:t>
      </w:r>
      <w:r w:rsidR="00EC473C">
        <w:t xml:space="preserve"> in C# (Console Application)</w:t>
      </w:r>
    </w:p>
    <w:p w:rsidR="00EC473C" w:rsidRDefault="00EC473C" w:rsidP="00EC473C"/>
    <w:p w:rsidR="00EC473C" w:rsidRDefault="00EC473C" w:rsidP="00EC473C"/>
    <w:p w:rsidR="0008751F" w:rsidRPr="00EC473C" w:rsidRDefault="00BC0D77">
      <w:pPr>
        <w:pStyle w:val="Heading2"/>
        <w:rPr>
          <w:color w:val="0070C0"/>
        </w:rPr>
      </w:pPr>
      <w:r w:rsidRPr="00EC473C">
        <w:rPr>
          <w:color w:val="0070C0"/>
        </w:rPr>
        <w:lastRenderedPageBreak/>
        <w:t>Interests</w:t>
      </w:r>
    </w:p>
    <w:p w:rsidR="0008751F" w:rsidRDefault="00BC0D77">
      <w:r>
        <w:t>To be book Writer, Cybersecurity, Artificial Intelligence, Innovative technology, Movies, Video games, Music</w:t>
      </w:r>
    </w:p>
    <w:p w:rsidR="0008751F" w:rsidRDefault="00BC0D77">
      <w:pPr>
        <w:pStyle w:val="Heading2"/>
      </w:pPr>
      <w:r w:rsidRPr="00EC473C">
        <w:rPr>
          <w:color w:val="0070C0"/>
        </w:rPr>
        <w:t>Future Goals</w:t>
      </w:r>
    </w:p>
    <w:p w:rsidR="0008751F" w:rsidRDefault="00BC0D77" w:rsidP="00EC473C">
      <w:r>
        <w:t>- Becoming a skilled programmer</w:t>
      </w:r>
      <w:r>
        <w:br/>
        <w:t>- Becoming a cybersecurity specialist</w:t>
      </w:r>
      <w:r>
        <w:br/>
        <w:t>- Working with Stack Overflow</w:t>
      </w:r>
      <w:r>
        <w:br/>
        <w:t>- Helping improve the insecure state of Iraqi networks and databases</w:t>
      </w:r>
    </w:p>
    <w:sectPr w:rsidR="00087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51F"/>
    <w:rsid w:val="0015074B"/>
    <w:rsid w:val="0029639D"/>
    <w:rsid w:val="00326F90"/>
    <w:rsid w:val="00A06FBB"/>
    <w:rsid w:val="00AA1D8D"/>
    <w:rsid w:val="00B47730"/>
    <w:rsid w:val="00BC0D77"/>
    <w:rsid w:val="00CB0664"/>
    <w:rsid w:val="00CC3E7F"/>
    <w:rsid w:val="00EC473C"/>
    <w:rsid w:val="00FC693F"/>
    <w:rsid w:val="00FD4249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6877E2-9626-4DA9-A807-D89AF2D7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F814C-7372-44D3-BBB0-129F32AE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1111111</cp:lastModifiedBy>
  <cp:revision>2</cp:revision>
  <dcterms:created xsi:type="dcterms:W3CDTF">2024-11-14T05:50:00Z</dcterms:created>
  <dcterms:modified xsi:type="dcterms:W3CDTF">2024-11-14T05:50:00Z</dcterms:modified>
  <cp:category/>
</cp:coreProperties>
</file>